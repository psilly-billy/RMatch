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Hello,</w:t>
        <w:br/>
        <w:br/>
        <w:t>I am writing to express my keen interest in the AI/ML Engineer position at HealthGuardian AI, which I discovered on [platform where you found the job listing]. I am particularly excited about the opportunity to contribute to your mission of providing vital support to healthcare professionals, ensuring better outcomes for patients everywhere. As someone passionate about leveraging technology to improve lives, this aligns perfectly with my desire to make a real difference in the world.</w:t>
        <w:br/>
        <w:br/>
        <w:t>My objective is to apply my expertise in advanced signal processing and machine learning to enhance the functionality of HealthGuardian AI's RPM devices. I am driven by a deep commitment to innovation, coupled with a genuine desire to contribute to a field that directly impacts the well-being of individuals.</w:t>
        <w:br/>
        <w:br/>
        <w:t>In my previous role as [previous job title] at [previous company], I was tasked with [specific challenge/responsibility]. My responsibility involved [specific task], which required [relevant skills and abilities]. To address this, I implemented [specific actions], which involved [relevant skills and technologies]. As a result of my efforts, [specific results] were achieved, leading to [positive outcome].</w:t>
        <w:br/>
        <w:br/>
        <w:t>I am proficient in [relevant skills from job description] and possess a strong understanding of [relevant concepts from job description]. I am particularly skilled in [specific skills from your experience], and I am confident that these abilities will allow me to contribute significantly to HealthGuardian AI's team.</w:t>
        <w:br/>
        <w:br/>
        <w:t xml:space="preserve">I am truly excited about the opportunity to bring my unique skills and passion to HealthGuardian AI. I am confident in my ability to make a meaningful contribution to your team and contribute to the development of innovative solutions that will revolutionize healthcare. I look forward to the possibility of discussing how my background and skills can be valuable to your team. Thank you for considering my application.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